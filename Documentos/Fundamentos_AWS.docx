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57E304" w14:textId="77777777" w:rsidR="00741A19" w:rsidRPr="00D4295C" w:rsidRDefault="00000000">
      <w:pPr>
        <w:pStyle w:val="Ttulo1"/>
        <w:rPr>
          <w:sz w:val="44"/>
          <w:szCs w:val="44"/>
        </w:rPr>
      </w:pPr>
      <w:r w:rsidRPr="00D4295C">
        <w:rPr>
          <w:sz w:val="44"/>
          <w:szCs w:val="44"/>
        </w:rPr>
        <w:t>Fundamentos da AWS ☁️</w:t>
      </w:r>
    </w:p>
    <w:p w14:paraId="64F3FBF6" w14:textId="77777777" w:rsidR="00D4295C" w:rsidRDefault="00D4295C" w:rsidP="00D4295C"/>
    <w:p w14:paraId="1BAD02A5" w14:textId="5529B0E4" w:rsidR="00741A19" w:rsidRDefault="00D4295C">
      <w:r>
        <w:t xml:space="preserve">Este documento é um resumo do que foi aprendido nas aulas do BOOTCAMP </w:t>
      </w:r>
      <w:r w:rsidRPr="00D4295C">
        <w:t xml:space="preserve">Santander </w:t>
      </w:r>
      <w:proofErr w:type="spellStart"/>
      <w:r w:rsidRPr="00D4295C">
        <w:t>Code</w:t>
      </w:r>
      <w:proofErr w:type="spellEnd"/>
      <w:r w:rsidRPr="00D4295C">
        <w:t xml:space="preserve"> Girls </w:t>
      </w:r>
      <w:r>
        <w:t>–</w:t>
      </w:r>
      <w:r w:rsidRPr="00D4295C">
        <w:t xml:space="preserve"> 2025</w:t>
      </w:r>
    </w:p>
    <w:p w14:paraId="0B3C83BE" w14:textId="77777777" w:rsidR="00D4295C" w:rsidRDefault="00D4295C"/>
    <w:p w14:paraId="574B46E3" w14:textId="77777777" w:rsidR="00741A19" w:rsidRPr="00D4295C" w:rsidRDefault="00000000">
      <w:pPr>
        <w:pStyle w:val="Ttulo2"/>
        <w:rPr>
          <w:color w:val="EE0000"/>
        </w:rPr>
      </w:pPr>
      <w:r w:rsidRPr="00D4295C">
        <w:rPr>
          <w:color w:val="EE0000"/>
        </w:rPr>
        <w:t>📌 O que é a AWS?</w:t>
      </w:r>
    </w:p>
    <w:p w14:paraId="4A6FBB5E" w14:textId="77777777" w:rsidR="00D4295C" w:rsidRPr="00D4295C" w:rsidRDefault="00D4295C" w:rsidP="00D4295C"/>
    <w:p w14:paraId="7DEB4F39" w14:textId="30F3839C" w:rsidR="00741A19" w:rsidRDefault="00000000">
      <w:r>
        <w:t xml:space="preserve">A </w:t>
      </w:r>
      <w:proofErr w:type="spellStart"/>
      <w:r>
        <w:t>Amazon</w:t>
      </w:r>
      <w:proofErr w:type="spellEnd"/>
      <w:r>
        <w:t xml:space="preserve"> Web Services (AWS) é a maior provedora de computação em nuvem do mundo, oferecendo serviços sob demanda como:</w:t>
      </w:r>
      <w:r>
        <w:br/>
        <w:t xml:space="preserve">- Computação (servidores virtuais, containers, </w:t>
      </w:r>
      <w:proofErr w:type="spellStart"/>
      <w:r>
        <w:t>serverless</w:t>
      </w:r>
      <w:proofErr w:type="spellEnd"/>
      <w:r>
        <w:t>)</w:t>
      </w:r>
      <w:r>
        <w:br/>
        <w:t>- Armazenamento (</w:t>
      </w:r>
      <w:proofErr w:type="spellStart"/>
      <w:r>
        <w:t>blobs</w:t>
      </w:r>
      <w:proofErr w:type="spellEnd"/>
      <w:r>
        <w:t>, arquivos, bancos de dados)</w:t>
      </w:r>
      <w:r>
        <w:br/>
        <w:t>- Redes e entrega de conteúdo</w:t>
      </w:r>
      <w:r>
        <w:br/>
        <w:t>- Segurança, monitoramento e ferramentas de gestão</w:t>
      </w:r>
      <w:r>
        <w:br/>
      </w:r>
      <w:r>
        <w:br/>
        <w:t>O modelo de cobrança é baseado: você paga apenas pelo que utilizar.</w:t>
      </w:r>
    </w:p>
    <w:p w14:paraId="6F3B10BA" w14:textId="77777777" w:rsidR="00D4295C" w:rsidRDefault="00D4295C"/>
    <w:p w14:paraId="474B38F7" w14:textId="73BEBD94" w:rsidR="00741A19" w:rsidRPr="00D4295C" w:rsidRDefault="00000000">
      <w:pPr>
        <w:pStyle w:val="Ttulo2"/>
        <w:rPr>
          <w:color w:val="EE0000"/>
        </w:rPr>
      </w:pPr>
      <w:r w:rsidRPr="00D4295C">
        <w:rPr>
          <w:color w:val="EE0000"/>
        </w:rPr>
        <w:t xml:space="preserve"> Conceitos Fundamentais</w:t>
      </w:r>
    </w:p>
    <w:p w14:paraId="2BF30DED" w14:textId="77777777" w:rsidR="00D4295C" w:rsidRPr="00D4295C" w:rsidRDefault="00D4295C" w:rsidP="00D4295C"/>
    <w:p w14:paraId="2BD52DEE" w14:textId="77777777" w:rsidR="00741A19" w:rsidRPr="00D4295C" w:rsidRDefault="00000000">
      <w:pPr>
        <w:pStyle w:val="Ttulo3"/>
        <w:rPr>
          <w:color w:val="EE0000"/>
        </w:rPr>
      </w:pPr>
      <w:r w:rsidRPr="00D4295C">
        <w:rPr>
          <w:color w:val="EE0000"/>
        </w:rPr>
        <w:t>☁️ Regiões e Zonas de Disponibilidade</w:t>
      </w:r>
    </w:p>
    <w:p w14:paraId="22BBF7AC" w14:textId="77777777" w:rsidR="00D4295C" w:rsidRPr="00D4295C" w:rsidRDefault="00D4295C" w:rsidP="00D4295C"/>
    <w:p w14:paraId="2C4FC0E7" w14:textId="20194838" w:rsidR="00741A19" w:rsidRDefault="00000000">
      <w:r>
        <w:t>- Regiões: Áreas geográficas (</w:t>
      </w:r>
      <w:proofErr w:type="spellStart"/>
      <w:r>
        <w:t>ex</w:t>
      </w:r>
      <w:proofErr w:type="spellEnd"/>
      <w:r>
        <w:t>: us-east-1, sa-east-1)</w:t>
      </w:r>
      <w:r>
        <w:br/>
        <w:t>- Zonas de Disponibilidade (</w:t>
      </w:r>
      <w:proofErr w:type="spellStart"/>
      <w:r>
        <w:t>AZs</w:t>
      </w:r>
      <w:proofErr w:type="spellEnd"/>
      <w:r>
        <w:t>): Datacenters isolados dentro de uma região</w:t>
      </w:r>
      <w:r>
        <w:br/>
      </w:r>
    </w:p>
    <w:p w14:paraId="0AA835AA" w14:textId="77777777" w:rsidR="00741A19" w:rsidRPr="00D4295C" w:rsidRDefault="00000000" w:rsidP="00D4295C">
      <w:pPr>
        <w:pStyle w:val="Ttulo1"/>
        <w:rPr>
          <w:color w:val="EE0000"/>
        </w:rPr>
      </w:pPr>
      <w:r w:rsidRPr="00D4295C">
        <w:rPr>
          <w:rFonts w:ascii="Segoe UI Emoji" w:hAnsi="Segoe UI Emoji" w:cs="Segoe UI Emoji"/>
          <w:color w:val="EE0000"/>
        </w:rPr>
        <w:t>🔐</w:t>
      </w:r>
      <w:r w:rsidRPr="00D4295C">
        <w:rPr>
          <w:color w:val="EE0000"/>
        </w:rPr>
        <w:t xml:space="preserve"> Responsabilidade Compartilhada</w:t>
      </w:r>
    </w:p>
    <w:p w14:paraId="15AA483D" w14:textId="77777777" w:rsidR="00D4295C" w:rsidRPr="00D4295C" w:rsidRDefault="00D4295C" w:rsidP="00D4295C"/>
    <w:p w14:paraId="721F62C4" w14:textId="77777777" w:rsidR="00741A19" w:rsidRDefault="00000000">
      <w:r>
        <w:t>- AWS: Responsável pela segurança da nuvem (infraestrutura, hardware, rede)</w:t>
      </w:r>
      <w:r>
        <w:br/>
        <w:t>- Cliente: Responsável pela segurança na nuvem (configuração, dados, permissões)</w:t>
      </w:r>
    </w:p>
    <w:p w14:paraId="63158F4F" w14:textId="77777777" w:rsidR="00D4295C" w:rsidRDefault="00D4295C"/>
    <w:p w14:paraId="04BF768D" w14:textId="77777777" w:rsidR="00D4295C" w:rsidRDefault="00D4295C"/>
    <w:p w14:paraId="391CF942" w14:textId="77777777" w:rsidR="00741A19" w:rsidRPr="00D4295C" w:rsidRDefault="00000000">
      <w:pPr>
        <w:pStyle w:val="Ttulo3"/>
        <w:rPr>
          <w:color w:val="EE0000"/>
        </w:rPr>
      </w:pPr>
      <w:r w:rsidRPr="00D4295C">
        <w:rPr>
          <w:color w:val="EE0000"/>
        </w:rPr>
        <w:lastRenderedPageBreak/>
        <w:t>💰 Modelo de Preços</w:t>
      </w:r>
    </w:p>
    <w:p w14:paraId="0B15AC90" w14:textId="77777777" w:rsidR="00D4295C" w:rsidRPr="00D4295C" w:rsidRDefault="00D4295C" w:rsidP="00D4295C"/>
    <w:p w14:paraId="27931CCA" w14:textId="0389D217" w:rsidR="00741A19" w:rsidRDefault="00000000">
      <w:r>
        <w:t xml:space="preserve">- </w:t>
      </w:r>
      <w:proofErr w:type="spellStart"/>
      <w:r>
        <w:t>On-Demand</w:t>
      </w:r>
      <w:proofErr w:type="spellEnd"/>
      <w:r>
        <w:t>: paga pelo uso (sem contrato)</w:t>
      </w:r>
      <w:r>
        <w:br/>
        <w:t xml:space="preserve">- </w:t>
      </w:r>
      <w:proofErr w:type="spellStart"/>
      <w:r>
        <w:t>Reserved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>: reserva de longo prazo com desconto</w:t>
      </w:r>
      <w:r>
        <w:br/>
      </w:r>
    </w:p>
    <w:p w14:paraId="190DDDB4" w14:textId="77777777" w:rsidR="00D4295C" w:rsidRDefault="00D4295C"/>
    <w:p w14:paraId="51C4339E" w14:textId="77777777" w:rsidR="00741A19" w:rsidRPr="00D4295C" w:rsidRDefault="00000000">
      <w:pPr>
        <w:pStyle w:val="Ttulo2"/>
        <w:rPr>
          <w:color w:val="EE0000"/>
        </w:rPr>
      </w:pPr>
      <w:r w:rsidRPr="00D4295C">
        <w:rPr>
          <w:color w:val="EE0000"/>
        </w:rPr>
        <w:t>🚀 Principais Serviços</w:t>
      </w:r>
    </w:p>
    <w:p w14:paraId="6EFD241D" w14:textId="77777777" w:rsidR="00741A19" w:rsidRDefault="00000000">
      <w:pPr>
        <w:pStyle w:val="Ttulo3"/>
      </w:pPr>
      <w:r>
        <w:t>🔹 Computação</w:t>
      </w:r>
    </w:p>
    <w:p w14:paraId="005F6613" w14:textId="77777777" w:rsidR="00741A19" w:rsidRDefault="00000000">
      <w:r>
        <w:t>EC2: Máquinas virtuais escaláveis</w:t>
      </w:r>
      <w:r>
        <w:br/>
        <w:t xml:space="preserve">Lambda: Funções </w:t>
      </w:r>
      <w:proofErr w:type="spellStart"/>
      <w:r>
        <w:t>serverless</w:t>
      </w:r>
      <w:proofErr w:type="spellEnd"/>
      <w:r>
        <w:br/>
        <w:t>ECS / EKS: Containers gerenciados</w:t>
      </w:r>
    </w:p>
    <w:p w14:paraId="66DB8BFD" w14:textId="77777777" w:rsidR="00741A19" w:rsidRDefault="00000000">
      <w:pPr>
        <w:pStyle w:val="Ttulo3"/>
      </w:pPr>
      <w:r>
        <w:t>🔹 Armazenamento</w:t>
      </w:r>
    </w:p>
    <w:p w14:paraId="0F9665BF" w14:textId="77777777" w:rsidR="00741A19" w:rsidRDefault="00000000">
      <w:r>
        <w:t>S3: Armazenamento de objetos</w:t>
      </w:r>
      <w:r>
        <w:br/>
        <w:t>EBS: Volumes de armazenamento para EC2</w:t>
      </w:r>
      <w:r>
        <w:br/>
      </w:r>
      <w:proofErr w:type="spellStart"/>
      <w:r>
        <w:t>Glacier</w:t>
      </w:r>
      <w:proofErr w:type="spellEnd"/>
      <w:r>
        <w:t>: Arquivamento de longo prazo</w:t>
      </w:r>
    </w:p>
    <w:p w14:paraId="17CA036A" w14:textId="77777777" w:rsidR="00741A19" w:rsidRDefault="00000000">
      <w:pPr>
        <w:pStyle w:val="Ttulo3"/>
      </w:pPr>
      <w:r>
        <w:t>🔹 Banco de Dados</w:t>
      </w:r>
    </w:p>
    <w:p w14:paraId="3BF1C7BC" w14:textId="77777777" w:rsidR="00741A19" w:rsidRDefault="00000000">
      <w:r>
        <w:t>RDS: Banco de dados relacional gerenciado</w:t>
      </w:r>
      <w:r>
        <w:br/>
      </w:r>
      <w:proofErr w:type="spellStart"/>
      <w:r>
        <w:t>DynamoDB</w:t>
      </w:r>
      <w:proofErr w:type="spellEnd"/>
      <w:r>
        <w:t xml:space="preserve">: Banco de dados </w:t>
      </w:r>
      <w:proofErr w:type="spellStart"/>
      <w:r>
        <w:t>NoSQL</w:t>
      </w:r>
      <w:proofErr w:type="spellEnd"/>
      <w:r>
        <w:br/>
        <w:t>Aurora: Banco otimizado para nuvem</w:t>
      </w:r>
    </w:p>
    <w:p w14:paraId="4588430D" w14:textId="77777777" w:rsidR="00741A19" w:rsidRDefault="00000000">
      <w:pPr>
        <w:pStyle w:val="Ttulo3"/>
      </w:pPr>
      <w:r>
        <w:t>🔹 Redes</w:t>
      </w:r>
    </w:p>
    <w:p w14:paraId="178115B4" w14:textId="77777777" w:rsidR="00741A19" w:rsidRDefault="00000000">
      <w:r>
        <w:t>VPC: Rede virtual privada</w:t>
      </w:r>
      <w:r>
        <w:br/>
        <w:t>Route 53: DNS e roteamento</w:t>
      </w:r>
      <w:r>
        <w:br/>
      </w:r>
      <w:proofErr w:type="spellStart"/>
      <w:r>
        <w:t>CloudFront</w:t>
      </w:r>
      <w:proofErr w:type="spellEnd"/>
      <w:r>
        <w:t>: CDN para entrega de conteúdo</w:t>
      </w:r>
    </w:p>
    <w:p w14:paraId="4E2A54E9" w14:textId="77777777" w:rsidR="00741A19" w:rsidRDefault="00000000">
      <w:pPr>
        <w:pStyle w:val="Ttulo3"/>
      </w:pPr>
      <w:r>
        <w:t>🔹 Segurança e Identidade</w:t>
      </w:r>
    </w:p>
    <w:p w14:paraId="4908432A" w14:textId="77777777" w:rsidR="00741A19" w:rsidRDefault="00000000">
      <w:r>
        <w:t>IAM: Gerenciamento de usuários e permissões</w:t>
      </w:r>
      <w:r>
        <w:br/>
        <w:t>KMS: Criptografia</w:t>
      </w:r>
      <w:r>
        <w:br/>
        <w:t>WAF: Firewall de aplicações web</w:t>
      </w:r>
    </w:p>
    <w:p w14:paraId="5D0577E6" w14:textId="77777777" w:rsidR="00741A19" w:rsidRDefault="00000000">
      <w:pPr>
        <w:pStyle w:val="Ttulo3"/>
      </w:pPr>
      <w:r>
        <w:t>🔹 Monitoramento e Gestão</w:t>
      </w:r>
    </w:p>
    <w:p w14:paraId="35D5A3FF" w14:textId="77777777" w:rsidR="00741A19" w:rsidRDefault="00000000">
      <w:proofErr w:type="spellStart"/>
      <w:r>
        <w:t>CloudWatch</w:t>
      </w:r>
      <w:proofErr w:type="spellEnd"/>
      <w:r>
        <w:t>: Monitoramento</w:t>
      </w:r>
      <w:r>
        <w:br/>
      </w:r>
      <w:proofErr w:type="spellStart"/>
      <w:r>
        <w:t>CloudTrail</w:t>
      </w:r>
      <w:proofErr w:type="spellEnd"/>
      <w:r>
        <w:t>: Auditoria</w:t>
      </w:r>
      <w:r>
        <w:br/>
      </w:r>
      <w:proofErr w:type="spellStart"/>
      <w:r>
        <w:t>Config</w:t>
      </w:r>
      <w:proofErr w:type="spellEnd"/>
      <w:r>
        <w:t>: Conformidade e governança</w:t>
      </w:r>
    </w:p>
    <w:p w14:paraId="29C03994" w14:textId="77777777" w:rsidR="00D4295C" w:rsidRDefault="00D4295C"/>
    <w:p w14:paraId="1797B04A" w14:textId="77777777" w:rsidR="00D4295C" w:rsidRDefault="00D4295C"/>
    <w:p w14:paraId="600147A0" w14:textId="77777777" w:rsidR="00741A19" w:rsidRPr="00D4295C" w:rsidRDefault="00000000">
      <w:pPr>
        <w:pStyle w:val="Ttulo2"/>
        <w:rPr>
          <w:color w:val="EE0000"/>
        </w:rPr>
      </w:pPr>
      <w:r w:rsidRPr="00D4295C">
        <w:rPr>
          <w:color w:val="EE0000"/>
        </w:rPr>
        <w:lastRenderedPageBreak/>
        <w:t>📚 Melhores Práticas</w:t>
      </w:r>
    </w:p>
    <w:p w14:paraId="1D257BF2" w14:textId="77777777" w:rsidR="00D4295C" w:rsidRPr="00D4295C" w:rsidRDefault="00D4295C" w:rsidP="00D4295C"/>
    <w:p w14:paraId="2C25A4BC" w14:textId="2FB28A45" w:rsidR="00741A19" w:rsidRDefault="00000000">
      <w:r>
        <w:t>- Usar IAM com princípio do menor privilégio</w:t>
      </w:r>
      <w:r>
        <w:br/>
        <w:t>- Ativar MFA na conta root</w:t>
      </w:r>
      <w:r>
        <w:br/>
        <w:t xml:space="preserve">- Monitorar gastos com AWS </w:t>
      </w:r>
      <w:proofErr w:type="spellStart"/>
      <w:r>
        <w:t>Cost</w:t>
      </w:r>
      <w:proofErr w:type="spellEnd"/>
      <w:r>
        <w:t xml:space="preserve"> Explorer</w:t>
      </w:r>
      <w:r>
        <w:br/>
      </w:r>
    </w:p>
    <w:p w14:paraId="13B8B803" w14:textId="77777777" w:rsidR="00D4295C" w:rsidRDefault="00D4295C"/>
    <w:p w14:paraId="2EA36E0A" w14:textId="77777777" w:rsidR="00741A19" w:rsidRPr="00D4295C" w:rsidRDefault="00000000">
      <w:pPr>
        <w:pStyle w:val="Ttulo2"/>
        <w:rPr>
          <w:color w:val="EE0000"/>
        </w:rPr>
      </w:pPr>
      <w:r w:rsidRPr="00D4295C">
        <w:rPr>
          <w:color w:val="EE0000"/>
        </w:rPr>
        <w:t>📖 Referências</w:t>
      </w:r>
    </w:p>
    <w:p w14:paraId="51AC8016" w14:textId="77777777" w:rsidR="00D4295C" w:rsidRPr="00D4295C" w:rsidRDefault="00D4295C" w:rsidP="00D4295C"/>
    <w:p w14:paraId="2989D44E" w14:textId="27A28569" w:rsidR="00D4295C" w:rsidRDefault="00000000">
      <w:r>
        <w:t>- Documentação Oficial da AWS: https://docs.aws.amazon.com/</w:t>
      </w:r>
      <w:r>
        <w:br/>
        <w:t xml:space="preserve">- AWS Training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Certification</w:t>
      </w:r>
      <w:proofErr w:type="spellEnd"/>
      <w:r>
        <w:t>: https://aws.amazon.com/training/</w:t>
      </w:r>
      <w:r>
        <w:br/>
      </w:r>
    </w:p>
    <w:sectPr w:rsidR="00D4295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08235472">
    <w:abstractNumId w:val="8"/>
  </w:num>
  <w:num w:numId="2" w16cid:durableId="1729452042">
    <w:abstractNumId w:val="6"/>
  </w:num>
  <w:num w:numId="3" w16cid:durableId="1601523175">
    <w:abstractNumId w:val="5"/>
  </w:num>
  <w:num w:numId="4" w16cid:durableId="1774126220">
    <w:abstractNumId w:val="4"/>
  </w:num>
  <w:num w:numId="5" w16cid:durableId="213740107">
    <w:abstractNumId w:val="7"/>
  </w:num>
  <w:num w:numId="6" w16cid:durableId="1697921074">
    <w:abstractNumId w:val="3"/>
  </w:num>
  <w:num w:numId="7" w16cid:durableId="443810139">
    <w:abstractNumId w:val="2"/>
  </w:num>
  <w:num w:numId="8" w16cid:durableId="1658848424">
    <w:abstractNumId w:val="1"/>
  </w:num>
  <w:num w:numId="9" w16cid:durableId="1010446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77FF0"/>
    <w:rsid w:val="0029639D"/>
    <w:rsid w:val="00326F90"/>
    <w:rsid w:val="00741A19"/>
    <w:rsid w:val="00AA1D8D"/>
    <w:rsid w:val="00B47730"/>
    <w:rsid w:val="00CB0664"/>
    <w:rsid w:val="00D4295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0A44445"/>
  <w14:defaultImageDpi w14:val="300"/>
  <w15:docId w15:val="{43CDB569-416C-4858-9C14-DEB919B5B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317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Roberta Tunes Rocha</cp:lastModifiedBy>
  <cp:revision>2</cp:revision>
  <dcterms:created xsi:type="dcterms:W3CDTF">2013-12-23T23:15:00Z</dcterms:created>
  <dcterms:modified xsi:type="dcterms:W3CDTF">2025-09-09T20:11:00Z</dcterms:modified>
  <cp:category/>
</cp:coreProperties>
</file>